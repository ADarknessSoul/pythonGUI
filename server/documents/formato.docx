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quien corresponda,</w:t>
        <w:br/>
        <w:br/>
        <w:t xml:space="preserve">Es un placer dirigirme a usted en calidad de Intern de Oracle. </w:t>
        <w:br/>
        <w:br/>
        <w:t xml:space="preserve">Mi nombre es Gerardo Vasquez Ordaz, </w:t>
        <w:br/>
        <w:br/>
        <w:t>y me dirijo a usted con el propósito de solicitar su colaboración en el trabajo.</w:t>
        <w:br/>
        <w:br/>
        <w:t>Le contamos que nuestras oficinas ubicadas en Aquiles Serdán 3 1 #44700</w:t>
        <w:br/>
        <w:br/>
        <w:t>En la colonia Oblatos, dentro de Guadalajara - Jalisco se encuentran disponibles para su cooperación.</w:t>
        <w:br/>
        <w:br/>
        <w:t>En relación a lo anterior, me gustaría solicitar su apoyo en la investigación.</w:t>
        <w:br/>
        <w:br/>
        <w:t>Agradecería que pudiera proporcionarme una respuesta a más tardar mañana.</w:t>
        <w:br/>
        <w:br/>
        <w:t>Aprovecho la oportunidad para enviarle un cordial saludo.</w:t>
        <w:br/>
        <w:br/>
        <w:t>Atentamente, Gerardo</w:t>
        <w:br/>
        <w:br/>
        <w:br/>
        <w:t>Teléfono: 33333333</w:t>
        <w:br/>
        <w:t>Correo electrónico: gerardordaz10@gmail.com</w:t>
        <w:br/>
        <w:t>Adjunto mi fecha de nacimiento porque sí: Fecha de nacimiento: 21/02/2000</w:t>
        <w:br/>
        <w:t>Edad: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